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Document</w:t>
      </w:r>
    </w:p>
    <w:p>
      <w:r>
        <w:t>This is a test DOCX file.</w:t>
      </w:r>
    </w:p>
    <w:p>
      <w:r>
        <w:t>It contains a few lines of text for extraction testing.</w:t>
      </w:r>
    </w:p>
    <w:p>
      <w:r>
        <w:t>- Bullet point one</w:t>
      </w:r>
    </w:p>
    <w:p>
      <w:r>
        <w:t>- Bullet point two</w:t>
      </w:r>
    </w:p>
    <w:p>
      <w:r>
        <w:t>End of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